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CB2" w:rsidRPr="006E56DF" w:rsidRDefault="000D03C7" w:rsidP="006E56DF">
      <w:pPr>
        <w:pStyle w:val="Title"/>
        <w:tabs>
          <w:tab w:val="left" w:pos="0"/>
        </w:tabs>
        <w:rPr>
          <w:b/>
          <w:bCs/>
          <w:i/>
          <w:iCs/>
          <w:color w:val="1F497D" w:themeColor="text2"/>
        </w:rPr>
      </w:pPr>
      <w:r w:rsidRPr="006E56DF">
        <w:rPr>
          <w:b/>
          <w:bCs/>
          <w:i/>
          <w:iCs/>
          <w:color w:val="1F497D" w:themeColor="text2"/>
        </w:rPr>
        <w:t>Rajpal Singh Panwar</w:t>
      </w:r>
    </w:p>
    <w:p w:rsidR="00203CB2" w:rsidRDefault="000D03C7">
      <w:r>
        <w:t>Email: rajpalsinghpanwar304@gmail.com | Phone: 9685542813</w:t>
      </w:r>
      <w:r>
        <w:br/>
        <w:t>LinkedIn: https://www.linkedin.com/in/rajpal-singh-panwar-a987ba365</w:t>
      </w:r>
      <w:r>
        <w:br/>
        <w:t>GitHub: https://github.com/Rajpal333</w:t>
      </w:r>
    </w:p>
    <w:p w:rsidR="00203CB2" w:rsidRDefault="000D03C7">
      <w:pPr>
        <w:pStyle w:val="Heading1"/>
      </w:pPr>
      <w:r>
        <w:t>Career Objective</w:t>
      </w:r>
    </w:p>
    <w:p w:rsidR="00203CB2" w:rsidRDefault="000D03C7">
      <w:r>
        <w:t xml:space="preserve">A self-motivated and detail-oriented Computer Science </w:t>
      </w:r>
      <w:r>
        <w:t>student with a passion for web development and problem-solving. Looking for an opportunity to apply my skills in HTML, CSS, JavaScript, and Python in a professional environment. I aim to contribute to meaningful projects, gain industry experience, and grow</w:t>
      </w:r>
      <w:r>
        <w:t xml:space="preserve"> as a full-stack developer.</w:t>
      </w:r>
    </w:p>
    <w:p w:rsidR="00203CB2" w:rsidRDefault="000D03C7">
      <w:pPr>
        <w:pStyle w:val="Heading1"/>
      </w:pPr>
      <w:r>
        <w:t>Education</w:t>
      </w:r>
    </w:p>
    <w:p w:rsidR="00203CB2" w:rsidRDefault="000D03C7">
      <w:r>
        <w:t>B.Tech – Computer Science &amp; Engineering</w:t>
      </w:r>
      <w:r>
        <w:br/>
        <w:t>Shri Guru Sandipani Institute Of Technology &amp; Science, Ujjain</w:t>
      </w:r>
      <w:r>
        <w:br/>
        <w:t>Rajiv Gandhi Proudyogiki Vishwavidyalaya (RGPV)</w:t>
      </w:r>
      <w:r>
        <w:br/>
        <w:t>Duration: 2022 – 2026 | Current Year: 3rd Year</w:t>
      </w:r>
      <w:r>
        <w:br/>
        <w:t>12th (Higher Secondar</w:t>
      </w:r>
      <w:r>
        <w:t>y): 65%</w:t>
      </w:r>
      <w:r>
        <w:br/>
        <w:t>10th (High School): 77%</w:t>
      </w:r>
    </w:p>
    <w:p w:rsidR="00203CB2" w:rsidRDefault="000D03C7">
      <w:pPr>
        <w:pStyle w:val="Heading1"/>
      </w:pPr>
      <w:r>
        <w:t>Technical Skills</w:t>
      </w:r>
    </w:p>
    <w:p w:rsidR="00203CB2" w:rsidRDefault="000D03C7">
      <w:r>
        <w:t>Frontend: HTML, CSS, JavaScript</w:t>
      </w:r>
      <w:r>
        <w:br/>
        <w:t>Languages: Python (Basic), C++ (Basic)</w:t>
      </w:r>
      <w:r>
        <w:br/>
        <w:t>Tools &amp; Platforms: Git, GitHub, VS Code</w:t>
      </w:r>
      <w:r>
        <w:br/>
        <w:t>Others: Basic knowledge of Responsive Design, API Integration</w:t>
      </w:r>
    </w:p>
    <w:p w:rsidR="00203CB2" w:rsidRDefault="000D03C7">
      <w:pPr>
        <w:pStyle w:val="Heading1"/>
      </w:pPr>
      <w:r>
        <w:t>Projects</w:t>
      </w:r>
    </w:p>
    <w:p w:rsidR="00203CB2" w:rsidRDefault="000D03C7">
      <w:r>
        <w:t>1. Student Management Sys</w:t>
      </w:r>
      <w:r>
        <w:t>tem</w:t>
      </w:r>
      <w:r>
        <w:br/>
        <w:t>- Built using HTML, CSS, Python (Flask), and SQLAlchemy.</w:t>
      </w:r>
      <w:r>
        <w:br/>
        <w:t>- CRUD features: Add, Edit, Delete, and View student records.</w:t>
      </w:r>
      <w:r>
        <w:br/>
        <w:t>- Clean UI with form validation and search functionality.</w:t>
      </w:r>
    </w:p>
    <w:p w:rsidR="00203CB2" w:rsidRDefault="000D03C7">
      <w:r>
        <w:t>2. Credit Card System</w:t>
      </w:r>
      <w:r>
        <w:br/>
        <w:t>- A Python-based application that simulates credit ca</w:t>
      </w:r>
      <w:r>
        <w:t>rd validation.</w:t>
      </w:r>
      <w:r>
        <w:br/>
        <w:t>- Implemented a GUI for user interaction.</w:t>
      </w:r>
    </w:p>
    <w:p w:rsidR="00203CB2" w:rsidRDefault="000D03C7">
      <w:r>
        <w:t>3. WhatsApp Clone</w:t>
      </w:r>
      <w:r>
        <w:br/>
        <w:t>- Frontend UI built using HTML, CSS, and JavaScript.</w:t>
      </w:r>
      <w:r>
        <w:br/>
        <w:t>- Designed for responsive mobile-like layout with basic features.</w:t>
      </w:r>
    </w:p>
    <w:p w:rsidR="00203CB2" w:rsidRDefault="000D03C7">
      <w:r>
        <w:t>4. Amazon Prime Clone</w:t>
      </w:r>
      <w:r>
        <w:br/>
        <w:t>- A frontend clone of Amazon Prime homep</w:t>
      </w:r>
      <w:r>
        <w:t>age.</w:t>
      </w:r>
      <w:r>
        <w:br/>
        <w:t>- Used media queries and animations for UI enhancement.</w:t>
      </w:r>
    </w:p>
    <w:p w:rsidR="00203CB2" w:rsidRDefault="000D03C7">
      <w:pPr>
        <w:pStyle w:val="Heading1"/>
      </w:pPr>
      <w:r>
        <w:t>Soft Skills</w:t>
      </w:r>
    </w:p>
    <w:p w:rsidR="00203CB2" w:rsidRDefault="000D03C7">
      <w:r>
        <w:t>Communication, Teamwork, Time Management, Problem Solving</w:t>
      </w:r>
    </w:p>
    <w:p w:rsidR="00203CB2" w:rsidRDefault="000D03C7">
      <w:pPr>
        <w:pStyle w:val="Heading1"/>
      </w:pPr>
      <w:r>
        <w:t>Languages Known</w:t>
      </w:r>
    </w:p>
    <w:p w:rsidR="00203CB2" w:rsidRDefault="000D03C7">
      <w:r>
        <w:t>Hindi (Fluent), English (Intermediate)</w:t>
      </w:r>
    </w:p>
    <w:sectPr w:rsidR="00203CB2" w:rsidSect="006E56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3C7" w:rsidRDefault="000D03C7" w:rsidP="006E56DF">
      <w:pPr>
        <w:spacing w:after="0" w:line="240" w:lineRule="auto"/>
      </w:pPr>
      <w:r>
        <w:separator/>
      </w:r>
    </w:p>
  </w:endnote>
  <w:endnote w:type="continuationSeparator" w:id="1">
    <w:p w:rsidR="000D03C7" w:rsidRDefault="000D03C7" w:rsidP="006E5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6DF" w:rsidRDefault="006E56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6DF" w:rsidRDefault="006E56D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6DF" w:rsidRDefault="006E56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3C7" w:rsidRDefault="000D03C7" w:rsidP="006E56DF">
      <w:pPr>
        <w:spacing w:after="0" w:line="240" w:lineRule="auto"/>
      </w:pPr>
      <w:r>
        <w:separator/>
      </w:r>
    </w:p>
  </w:footnote>
  <w:footnote w:type="continuationSeparator" w:id="1">
    <w:p w:rsidR="000D03C7" w:rsidRDefault="000D03C7" w:rsidP="006E5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6DF" w:rsidRDefault="006E56D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5763829"/>
      <w:docPartObj>
        <w:docPartGallery w:val="Watermarks"/>
        <w:docPartUnique/>
      </w:docPartObj>
    </w:sdtPr>
    <w:sdtContent>
      <w:p w:rsidR="006E56DF" w:rsidRDefault="006E56D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6DF" w:rsidRDefault="006E56D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34616"/>
    <w:rsid w:val="0006063C"/>
    <w:rsid w:val="000D03C7"/>
    <w:rsid w:val="0015074B"/>
    <w:rsid w:val="00203CB2"/>
    <w:rsid w:val="0029639D"/>
    <w:rsid w:val="00326F90"/>
    <w:rsid w:val="006E56DF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RAJPAL</cp:lastModifiedBy>
  <cp:revision>2</cp:revision>
  <dcterms:created xsi:type="dcterms:W3CDTF">2013-12-23T23:15:00Z</dcterms:created>
  <dcterms:modified xsi:type="dcterms:W3CDTF">2025-05-27T11:55:00Z</dcterms:modified>
  <cp:category/>
</cp:coreProperties>
</file>